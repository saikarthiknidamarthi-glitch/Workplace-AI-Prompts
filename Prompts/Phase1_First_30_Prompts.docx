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3BD7F" w14:textId="77777777" w:rsidR="00866311" w:rsidRDefault="00000000">
      <w:pPr>
        <w:pStyle w:val="Title"/>
      </w:pPr>
      <w:r>
        <w:t>Phase 1: First 30 AI Prompts</w:t>
      </w:r>
    </w:p>
    <w:p w14:paraId="3EA9A966" w14:textId="77777777" w:rsidR="00866311" w:rsidRDefault="00000000">
      <w:pPr>
        <w:pStyle w:val="Heading1"/>
      </w:pPr>
      <w:r>
        <w:t>Visitor Management</w:t>
      </w:r>
    </w:p>
    <w:p w14:paraId="0DD475FD" w14:textId="77777777" w:rsidR="00866311" w:rsidRDefault="00000000">
      <w:r>
        <w:t>1. As a Receptionist, write a visitor welcome message — “Welcome, [VisitorName], to [Company]. Please check in with security and take this badge. You will be directed to [MeetingRoom]. Let me know if you need any help.”</w:t>
      </w:r>
    </w:p>
    <w:p w14:paraId="2ABF2CC6" w14:textId="77777777" w:rsidR="00866311" w:rsidRDefault="00000000">
      <w:r>
        <w:t>2. As a Facility Admin, generate a daily visitor‑report summary — “List all visitors today, their check‑in/check‑out times, purpose, and whether they signed out. Highlight any visitor overdue for check‑out.”</w:t>
      </w:r>
    </w:p>
    <w:p w14:paraId="032574CF" w14:textId="77777777" w:rsidR="00866311" w:rsidRDefault="00000000">
      <w:r>
        <w:t>3. As a Security Officer, draft a visitor screening checklist — “Check visitor ID, background verification, purpose confirmation, escort requirement, restricted access zones. Include yes/no fields.”</w:t>
      </w:r>
    </w:p>
    <w:p w14:paraId="4EFEEA9C" w14:textId="77777777" w:rsidR="00866311" w:rsidRDefault="00000000">
      <w:r>
        <w:t>4. As the Host (employee), send a meeting visitor invite email — “Hi [VisitorName], we look forward to seeing you at [Date/Time]. Please bring valid ID, report to reception, I will meet you.”</w:t>
      </w:r>
    </w:p>
    <w:p w14:paraId="247B5278" w14:textId="77777777" w:rsidR="00866311" w:rsidRDefault="00000000">
      <w:r>
        <w:t>5. As Receptionist, handle a late arrival notification — “Visitor’s scheduled for 3:00 PM but will be ~15 mins late. Send a polite reply, confirm arrival window, and update host.”</w:t>
      </w:r>
    </w:p>
    <w:p w14:paraId="2A179060" w14:textId="77777777" w:rsidR="00866311" w:rsidRDefault="00000000">
      <w:r>
        <w:t>6. As Facility Admin, compose a polite no‑show follow-up email — “Visitor was invited but didn’t arrive. Ask if they want to reschedule or cancel, and optionally include feedback link.”</w:t>
      </w:r>
    </w:p>
    <w:p w14:paraId="650A70FD" w14:textId="77777777" w:rsidR="00866311" w:rsidRDefault="00000000">
      <w:pPr>
        <w:pStyle w:val="Heading1"/>
      </w:pPr>
      <w:r>
        <w:t>Vendor &amp; Procurement</w:t>
      </w:r>
    </w:p>
    <w:p w14:paraId="5C9D8A00" w14:textId="77777777" w:rsidR="00866311" w:rsidRDefault="00000000">
      <w:r>
        <w:t>1. As Procurement Lead, draft an AI‑ready RFP announcement for [Service/Product], include evaluation criteria, submission template, and preferred response format.</w:t>
      </w:r>
    </w:p>
    <w:p w14:paraId="22C41804" w14:textId="77777777" w:rsidR="00866311" w:rsidRDefault="00000000">
      <w:r>
        <w:t>2. As Vendor Manager, write vendor evaluation rubric template — “Criteria: cost, quality, delivery, past performance, compliance. Scale 1–5 with weights.”</w:t>
      </w:r>
    </w:p>
    <w:p w14:paraId="57DA0826" w14:textId="77777777" w:rsidR="00866311" w:rsidRDefault="00000000">
      <w:r>
        <w:t>3. As Buyer, send a negotiation email to vendor — “Thank you for your quote [Price]. Can you offer a 10% discount given projected volume and longer contract term?”</w:t>
      </w:r>
    </w:p>
    <w:p w14:paraId="62778A92" w14:textId="77777777" w:rsidR="00866311" w:rsidRDefault="00000000">
      <w:r>
        <w:t>4. As Admin, create a vendor onboarding checklist — “Collect KYC, tax docs, bank info, contract signature, security clearance, induction materials.”</w:t>
      </w:r>
    </w:p>
    <w:p w14:paraId="1F0BEB0B" w14:textId="77777777" w:rsidR="00866311" w:rsidRDefault="00000000">
      <w:r>
        <w:t>5. As Procurement Lead, produce a quarterly vendor performance review — “Summarize delivery timeliness, defects, communication, and propose improvements or continued engagement.”</w:t>
      </w:r>
    </w:p>
    <w:p w14:paraId="2744BCF8" w14:textId="77777777" w:rsidR="00866311" w:rsidRDefault="00000000">
      <w:r>
        <w:lastRenderedPageBreak/>
        <w:t>6. As Company, draft a contract renewal reminder — “Your contract ends in 30 days. Please review and send confirmation or proposed changes to renew.”</w:t>
      </w:r>
    </w:p>
    <w:p w14:paraId="131243DF" w14:textId="77777777" w:rsidR="00866311" w:rsidRDefault="00000000">
      <w:pPr>
        <w:pStyle w:val="Heading1"/>
      </w:pPr>
      <w:r>
        <w:t>Helpdesk &amp; Tickets</w:t>
      </w:r>
    </w:p>
    <w:p w14:paraId="3EC28A51" w14:textId="77777777" w:rsidR="00866311" w:rsidRDefault="00000000">
      <w:r>
        <w:t>1. As Helpdesk Agent, respond to a new ticket — “Hello [User], thanks for raising this. Please share error message, steps you tried, timestamps, urgency.”</w:t>
      </w:r>
    </w:p>
    <w:p w14:paraId="48412A21" w14:textId="77777777" w:rsidR="00866311" w:rsidRDefault="00000000">
      <w:r>
        <w:t>2. As Helpdesk Agent, escalate a ticket past SLA — “This ticket is overdue. Escalate to Tier‑2 with full history, logs, reproduction steps, current state.”</w:t>
      </w:r>
    </w:p>
    <w:p w14:paraId="06FA12A0" w14:textId="77777777" w:rsidR="00866311" w:rsidRDefault="00000000">
      <w:r>
        <w:t>3. As Helpdesk Lead, generate weekly KPI report — “# tickets opened, # resolved, avg resolution time, backlog, SLA breaches, trending issues.”</w:t>
      </w:r>
    </w:p>
    <w:p w14:paraId="42A94769" w14:textId="77777777" w:rsidR="00866311" w:rsidRDefault="00000000">
      <w:r>
        <w:t>4. As Agent, send closure feedback email — “Hello [User], we believe your issue is resolved. Please test and confirm; if not, reopen.”</w:t>
      </w:r>
    </w:p>
    <w:p w14:paraId="73256554" w14:textId="77777777" w:rsidR="00866311" w:rsidRDefault="00000000">
      <w:r>
        <w:t>5. As Helpdesk Admin, write a standard triage decision tree — “Classify severity levels, assign groups, escalation paths, info required at each stage.”</w:t>
      </w:r>
    </w:p>
    <w:p w14:paraId="7CAD2DB7" w14:textId="77777777" w:rsidR="00866311" w:rsidRDefault="00000000">
      <w:r>
        <w:t>6. As Agent, propose a knowledge base article — “Draft article for recurring issue: include problem, causes, resolution steps, screenshots, FAQs.”</w:t>
      </w:r>
    </w:p>
    <w:p w14:paraId="1ABFBC65" w14:textId="77777777" w:rsidR="00866311" w:rsidRDefault="00000000">
      <w:pPr>
        <w:pStyle w:val="Heading1"/>
      </w:pPr>
      <w:r>
        <w:t>Events &amp; Meetings</w:t>
      </w:r>
    </w:p>
    <w:p w14:paraId="48AB2C5B" w14:textId="77777777" w:rsidR="00866311" w:rsidRDefault="00000000">
      <w:r>
        <w:t>1. As Event Planner, send meeting agenda to attendees — “Agenda: topics, time slots, presenters, outcomes, pre-reads.”</w:t>
      </w:r>
    </w:p>
    <w:p w14:paraId="69D18BB4" w14:textId="77777777" w:rsidR="00866311" w:rsidRDefault="00000000">
      <w:r>
        <w:t>2. As Host, write post‑meeting follow-up email — “Thank you all. Here are decisions, action items (owner + due), next meeting.”</w:t>
      </w:r>
    </w:p>
    <w:p w14:paraId="26E960C5" w14:textId="77777777" w:rsidR="00866311" w:rsidRDefault="00000000">
      <w:r>
        <w:t>3. As Admin, generate room booking confirmation — “Your booking [RoomName] for [Date/Time] is confirmed. Included: AV, mic, seating layout.”</w:t>
      </w:r>
    </w:p>
    <w:p w14:paraId="62321A04" w14:textId="77777777" w:rsidR="00866311" w:rsidRDefault="00000000">
      <w:r>
        <w:t>4. As Event Planner, send attendee reminder — “Reminder: event on [Date] at [Time], venue, agenda, dress code, travel tips.”</w:t>
      </w:r>
    </w:p>
    <w:p w14:paraId="371CEAFD" w14:textId="77777777" w:rsidR="00866311" w:rsidRDefault="00000000">
      <w:r>
        <w:t>5. As Host, create breakout session instructions — “Divide into groups, discuss topic X for Y mins, deliverable format, reporting method.”</w:t>
      </w:r>
    </w:p>
    <w:p w14:paraId="6B6FB616" w14:textId="77777777" w:rsidR="00866311" w:rsidRDefault="00000000">
      <w:r>
        <w:t>6. As Admin, prepare event budget estimate — “Estimate costs: venue, catering, A/V, travel, gifts, buffer 10%; present as table with totals.”</w:t>
      </w:r>
    </w:p>
    <w:p w14:paraId="37A96374" w14:textId="77777777" w:rsidR="00866311" w:rsidRDefault="00000000">
      <w:pPr>
        <w:pStyle w:val="Heading1"/>
      </w:pPr>
      <w:r>
        <w:t>Communication &amp; HR</w:t>
      </w:r>
    </w:p>
    <w:p w14:paraId="78591D8C" w14:textId="77777777" w:rsidR="00866311" w:rsidRDefault="00000000">
      <w:r>
        <w:t>1. As HR, announce a new policy — “We are introducing [PolicyName] effective [Date]; summary, scope, impacted teams, contact for queries.”</w:t>
      </w:r>
    </w:p>
    <w:p w14:paraId="0DCF7DD9" w14:textId="77777777" w:rsidR="00866311" w:rsidRDefault="00000000">
      <w:r>
        <w:lastRenderedPageBreak/>
        <w:t>2. As Communications Lead, send a team intro newsletter — “Welcome our new member [Name]. Share background, role, contact, fun fact.”</w:t>
      </w:r>
    </w:p>
    <w:p w14:paraId="6C1B9637" w14:textId="77777777" w:rsidR="00866311" w:rsidRDefault="00000000">
      <w:r>
        <w:t>3. As HR, prepare exit interview questions — “Why leaving? What working well/poorly? Suggestions? Would you return?”</w:t>
      </w:r>
    </w:p>
    <w:p w14:paraId="795EB882" w14:textId="77777777" w:rsidR="00866311" w:rsidRDefault="00000000">
      <w:r>
        <w:t>4. As Manager, give employee feedback — “You excelled at [X], improve [Y]. Suggest action steps and next review checkpoint.”</w:t>
      </w:r>
    </w:p>
    <w:p w14:paraId="41D94F3C" w14:textId="77777777" w:rsidR="00866311" w:rsidRDefault="00000000">
      <w:r>
        <w:t>5. As HR, draft all-hands meeting speech note — “Share company metrics, wins &amp; challenges, roadmap, team message, Q&amp;A.”</w:t>
      </w:r>
    </w:p>
    <w:p w14:paraId="48C17BF3" w14:textId="77777777" w:rsidR="00866311" w:rsidRDefault="00000000">
      <w:r>
        <w:t>6. As Communications Lead, draft an internal survey invitation — “We are planning [Activity]. Please vote preferences by [deadline]. Two reminder emails to follow.”</w:t>
      </w:r>
    </w:p>
    <w:sectPr w:rsidR="008663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073829">
    <w:abstractNumId w:val="8"/>
  </w:num>
  <w:num w:numId="2" w16cid:durableId="1012218245">
    <w:abstractNumId w:val="6"/>
  </w:num>
  <w:num w:numId="3" w16cid:durableId="1877110274">
    <w:abstractNumId w:val="5"/>
  </w:num>
  <w:num w:numId="4" w16cid:durableId="1095322564">
    <w:abstractNumId w:val="4"/>
  </w:num>
  <w:num w:numId="5" w16cid:durableId="224610738">
    <w:abstractNumId w:val="7"/>
  </w:num>
  <w:num w:numId="6" w16cid:durableId="449125842">
    <w:abstractNumId w:val="3"/>
  </w:num>
  <w:num w:numId="7" w16cid:durableId="1201629835">
    <w:abstractNumId w:val="2"/>
  </w:num>
  <w:num w:numId="8" w16cid:durableId="128137722">
    <w:abstractNumId w:val="1"/>
  </w:num>
  <w:num w:numId="9" w16cid:durableId="1974604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A5DF6"/>
    <w:rsid w:val="00866311"/>
    <w:rsid w:val="00AA1D8D"/>
    <w:rsid w:val="00B47730"/>
    <w:rsid w:val="00CB0664"/>
    <w:rsid w:val="00F516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92E73"/>
  <w14:defaultImageDpi w14:val="300"/>
  <w15:docId w15:val="{255E032D-ABC5-4886-A704-6DF04E76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Karthik Nidamarthi</cp:lastModifiedBy>
  <cp:revision>2</cp:revision>
  <dcterms:created xsi:type="dcterms:W3CDTF">2025-09-30T02:57:00Z</dcterms:created>
  <dcterms:modified xsi:type="dcterms:W3CDTF">2025-09-30T02:57:00Z</dcterms:modified>
  <cp:category/>
</cp:coreProperties>
</file>