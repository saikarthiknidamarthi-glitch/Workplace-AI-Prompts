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Starter Kit Project Roadmap</w:t>
      </w:r>
    </w:p>
    <w:p>
      <w:r>
        <w:t>This roadmap breaks down the entire Admin &amp; Facilities AI Starter Kit project into simple, step-by-step phases. Follow one phase at a time to reach your MVP (Minimum Viable Product) in 2 weeks and then expand.</w:t>
      </w:r>
    </w:p>
    <w:p>
      <w:pPr>
        <w:pStyle w:val="Heading1"/>
      </w:pPr>
      <w:r>
        <w:t>Phase 0 (30 min) — Repo Setup</w:t>
      </w:r>
    </w:p>
    <w:p>
      <w:r>
        <w:t>- Create repo: Admin-Facilities-AI-Starter-Kit</w:t>
        <w:br/>
        <w:t>- Structure: README.md, Prompts/, Templates/, CaseStudies/</w:t>
        <w:br/>
        <w:t>- Add one-line purpose: 'Free AI starter kit for Admin &amp; Facilities to save hours each week.'</w:t>
      </w:r>
    </w:p>
    <w:p>
      <w:pPr>
        <w:pStyle w:val="Heading1"/>
      </w:pPr>
      <w:r>
        <w:t>Phase 1 (Days 1–3) — First 30 Prompts</w:t>
      </w:r>
    </w:p>
    <w:p>
      <w:r>
        <w:t>- Pick 5 categories from the list</w:t>
        <w:br/>
        <w:t>- Write ~6 prompts each (total 30)</w:t>
        <w:br/>
        <w:t>- Save each category in Prompts/ (e.g., Prompts/Visitor_Management.md)</w:t>
      </w:r>
    </w:p>
    <w:p>
      <w:pPr>
        <w:pStyle w:val="Heading1"/>
      </w:pPr>
      <w:r>
        <w:t>Phase 2 (Days 4–5) — Next 30 Prompts</w:t>
      </w:r>
    </w:p>
    <w:p>
      <w:r>
        <w:t>- Complete remaining 5 categories</w:t>
        <w:br/>
        <w:t>- Write ~6 prompts each</w:t>
        <w:br/>
        <w:t>- Total: 60 prompts (MVP target)</w:t>
      </w:r>
    </w:p>
    <w:p>
      <w:pPr>
        <w:pStyle w:val="Heading1"/>
      </w:pPr>
      <w:r>
        <w:t>Phase 3 (Day 6) — Templates</w:t>
      </w:r>
    </w:p>
    <w:p>
      <w:r>
        <w:t xml:space="preserve">- Create 6 templates in Templates/: </w:t>
        <w:br/>
        <w:t xml:space="preserve">  * Minutes of Meeting</w:t>
        <w:br/>
        <w:t xml:space="preserve">  * Vendor Evaluation Rubric</w:t>
        <w:br/>
        <w:t xml:space="preserve">  * Incident Report</w:t>
        <w:br/>
        <w:t xml:space="preserve">  * Weekly Cleaning Schedule</w:t>
        <w:br/>
        <w:t xml:space="preserve">  * Office Move Checklist</w:t>
        <w:br/>
        <w:t xml:space="preserve">  * Hotel/Cab Booking Email</w:t>
      </w:r>
    </w:p>
    <w:p>
      <w:pPr>
        <w:pStyle w:val="Heading1"/>
      </w:pPr>
      <w:r>
        <w:t>Phase 4 (Day 7) — README + QA</w:t>
      </w:r>
    </w:p>
    <w:p>
      <w:r>
        <w:t>- Expand README: overview, usage, categories, templates, launch link</w:t>
        <w:br/>
        <w:t>- QA check: remove duplicates, clean format, ensure prompt structure (role + goal + constraints)</w:t>
      </w:r>
    </w:p>
    <w:p>
      <w:pPr>
        <w:pStyle w:val="Heading1"/>
      </w:pPr>
      <w:r>
        <w:t>Phase 5 (Day 8) — Launch on LinkedIn</w:t>
      </w:r>
    </w:p>
    <w:p>
      <w:r>
        <w:t>- Publish launch post with repo link</w:t>
        <w:br/>
        <w:t>- Use CTA: 'Comment KIT if you want me to DM the link'</w:t>
        <w:br/>
        <w:t>- Reply to every comment/DM same day</w:t>
      </w:r>
    </w:p>
    <w:p>
      <w:pPr>
        <w:pStyle w:val="Heading1"/>
      </w:pPr>
      <w:r>
        <w:t>Phase 6 (Days 9–14) — Track &amp; Iterate</w:t>
      </w:r>
    </w:p>
    <w:p>
      <w:r>
        <w:t>- Success metrics:</w:t>
        <w:br/>
        <w:t xml:space="preserve">  * 1,000+ views</w:t>
        <w:br/>
        <w:t xml:space="preserve">  * 50+ stars/downloads</w:t>
        <w:br/>
        <w:t xml:space="preserve">  * 25+ comments/DMs</w:t>
        <w:br/>
        <w:t xml:space="preserve">  * 2 collab requests</w:t>
        <w:br/>
        <w:t>- Refine 5–10 prompts and 1–2 templates based on feedback</w:t>
      </w:r>
    </w:p>
    <w:p>
      <w:pPr>
        <w:pStyle w:val="Heading1"/>
      </w:pPr>
      <w:r>
        <w:t>Phase 7 (Weeks 3–6) — V1 Expansion</w:t>
      </w:r>
    </w:p>
    <w:p>
      <w:r>
        <w:t>- Scope V1: 120+ prompts, 12 templates, 3 chatflows, 2 case studies</w:t>
        <w:br/>
        <w:t>- Add CaseStudies/ and Chatflows/ folders</w:t>
        <w:br/>
        <w:t>- Build on existing repo structure</w:t>
      </w:r>
    </w:p>
    <w:p>
      <w:pPr>
        <w:pStyle w:val="Heading1"/>
      </w:pPr>
      <w:r>
        <w:t>MVP Snapshot</w:t>
      </w:r>
    </w:p>
    <w:p>
      <w:r>
        <w:t>- 60 prompts</w:t>
        <w:br/>
        <w:t>- 6 templates</w:t>
        <w:br/>
        <w:t>- README</w:t>
        <w:br/>
        <w:t>- LinkedIn launch post</w:t>
        <w:br/>
        <w:t>- Timeline: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