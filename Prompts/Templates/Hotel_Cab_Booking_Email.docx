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Hotel Booking Confirmation Email</w:t>
      </w:r>
    </w:p>
    <w:p>
      <w:r>
        <w:t>Subject: Hotel Reservation Confirmation for [Employee Name]</w:t>
      </w:r>
    </w:p>
    <w:p>
      <w:r>
        <w:t>Body: Confirmed booking at [Hotel Name], [Check-in/out dates], [Room Type], [Amenities], [Cancellation Policy]. Contact [Phone].</w:t>
      </w:r>
    </w:p>
    <w:p/>
    <w:p>
      <w:r>
        <w:t>Cab Booking Confirmation Email</w:t>
      </w:r>
    </w:p>
    <w:p>
      <w:r>
        <w:t>Subject: Cab Booking Confirmation for [Employee Name]</w:t>
      </w:r>
    </w:p>
    <w:p>
      <w:r>
        <w:t>Body: Pickup at [Location] on [Date/Time], Driver [Name] [Phone], Vehicle [Reg. No.], Estimated Cost, Emergency Contact.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